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CD" w:rsidRDefault="003714CD"/>
    <w:p w:rsidR="003714CD" w:rsidRDefault="003714CD"/>
    <w:p w:rsidR="00180B2F" w:rsidRDefault="008372D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5A51D46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0" b="0"/>
                <wp:wrapNone/>
                <wp:docPr id="3" name="Rettango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8F404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FE093" w:themeFill="accent1" w:themeFillTint="66"/>
                                  <w:vAlign w:val="center"/>
                                </w:tcPr>
                                <w:p w:rsidR="00180B2F" w:rsidRDefault="00180B2F">
                                  <w:pPr>
                                    <w:pStyle w:val="Nessunaspaziatura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F404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0AD00" w:themeFill="accent1"/>
                                  <w:vAlign w:val="center"/>
                                </w:tcPr>
                                <w:p w:rsidR="00180B2F" w:rsidRDefault="00180B2F">
                                  <w:pPr>
                                    <w:pStyle w:val="Nessunaspaziatura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404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E88651" w:themeFill="accent5"/>
                                  <w:vAlign w:val="center"/>
                                </w:tcPr>
                                <w:p w:rsidR="00180B2F" w:rsidRDefault="00180B2F">
                                  <w:pPr>
                                    <w:pStyle w:val="Nessunaspaziatura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80B2F" w:rsidRDefault="00180B2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" o:allowincell="f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8F404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FE093" w:themeFill="accent1" w:themeFillTint="66"/>
                            <w:vAlign w:val="center"/>
                          </w:tcPr>
                          <w:p w:rsidR="00180B2F" w:rsidRDefault="00180B2F">
                            <w:pPr>
                              <w:pStyle w:val="Nessunaspaziatur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404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0AD00" w:themeFill="accent1"/>
                            <w:vAlign w:val="center"/>
                          </w:tcPr>
                          <w:p w:rsidR="00180B2F" w:rsidRDefault="00180B2F">
                            <w:pPr>
                              <w:pStyle w:val="Nessunaspaziatur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F4048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E88651" w:themeFill="accent5"/>
                            <w:vAlign w:val="center"/>
                          </w:tcPr>
                          <w:p w:rsidR="00180B2F" w:rsidRDefault="00180B2F">
                            <w:pPr>
                              <w:pStyle w:val="Nessunaspaziatur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180B2F" w:rsidRDefault="00180B2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2346960" y="2210435"/>
            <wp:positionH relativeFrom="margin">
              <wp:align>left</wp:align>
            </wp:positionH>
            <wp:positionV relativeFrom="margin">
              <wp:align>top</wp:align>
            </wp:positionV>
            <wp:extent cx="2865755" cy="201612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ap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</w:p>
    <w:p w:rsidR="006C3737" w:rsidRDefault="006C3737" w:rsidP="003714CD">
      <w:pPr>
        <w:pStyle w:val="Formuladiapertura"/>
        <w:jc w:val="center"/>
        <w:rPr>
          <w:rFonts w:ascii="Arial" w:hAnsi="Arial" w:cs="Arial"/>
          <w:sz w:val="44"/>
        </w:rPr>
      </w:pPr>
    </w:p>
    <w:p w:rsidR="006C3737" w:rsidRDefault="006C3737" w:rsidP="006C3737"/>
    <w:p w:rsidR="006C3737" w:rsidRPr="006C3737" w:rsidRDefault="006C3737" w:rsidP="006C3737"/>
    <w:p w:rsidR="00180B2F" w:rsidRPr="006C3737" w:rsidRDefault="003714CD" w:rsidP="003714CD">
      <w:pPr>
        <w:pStyle w:val="Formuladiapertura"/>
        <w:jc w:val="center"/>
        <w:rPr>
          <w:rFonts w:ascii="Arial" w:hAnsi="Arial" w:cs="Arial"/>
          <w:sz w:val="56"/>
        </w:rPr>
      </w:pPr>
      <w:r w:rsidRPr="006C3737">
        <w:rPr>
          <w:rFonts w:ascii="Arial" w:hAnsi="Arial" w:cs="Arial"/>
          <w:sz w:val="56"/>
        </w:rPr>
        <w:t>RECOVERY SHEET</w:t>
      </w:r>
    </w:p>
    <w:p w:rsidR="003714CD" w:rsidRDefault="006C3737" w:rsidP="006C3737">
      <w:pPr>
        <w:jc w:val="center"/>
        <w:rPr>
          <w:rFonts w:ascii="Arial" w:hAnsi="Arial" w:cs="Arial"/>
          <w:sz w:val="32"/>
        </w:rPr>
      </w:pPr>
      <w:r w:rsidRPr="006C3737">
        <w:rPr>
          <w:rFonts w:ascii="Arial" w:hAnsi="Arial" w:cs="Arial"/>
          <w:sz w:val="32"/>
        </w:rPr>
        <w:t>Documento strettamente RISERVATO e CONFIDENZIALE</w:t>
      </w:r>
    </w:p>
    <w:p w:rsidR="00AE5CDA" w:rsidRDefault="00AE5CDA" w:rsidP="006C3737">
      <w:pPr>
        <w:jc w:val="center"/>
        <w:rPr>
          <w:rFonts w:ascii="Arial" w:hAnsi="Arial" w:cs="Arial"/>
          <w:sz w:val="32"/>
        </w:rPr>
      </w:pPr>
    </w:p>
    <w:p w:rsidR="00AE5CDA" w:rsidRDefault="00AE5CDA" w:rsidP="006C3737">
      <w:pPr>
        <w:jc w:val="center"/>
        <w:rPr>
          <w:rFonts w:ascii="Arial" w:hAnsi="Arial" w:cs="Arial"/>
          <w:sz w:val="32"/>
        </w:rPr>
      </w:pPr>
    </w:p>
    <w:p w:rsidR="00AE5CDA" w:rsidRDefault="00AE5CDA" w:rsidP="006C3737">
      <w:pPr>
        <w:jc w:val="center"/>
        <w:rPr>
          <w:rFonts w:ascii="Arial" w:hAnsi="Arial" w:cs="Arial"/>
          <w:sz w:val="32"/>
        </w:rPr>
      </w:pPr>
    </w:p>
    <w:p w:rsidR="00AE5CDA" w:rsidRPr="00AE5CDA" w:rsidRDefault="00AE5CDA" w:rsidP="006C3737">
      <w:pPr>
        <w:jc w:val="center"/>
        <w:rPr>
          <w:rFonts w:ascii="Arial" w:hAnsi="Arial" w:cs="Arial"/>
          <w:color w:val="A6A6A6" w:themeColor="background1" w:themeShade="A6"/>
          <w:sz w:val="32"/>
        </w:rPr>
      </w:pPr>
      <w:r w:rsidRPr="00AE5CDA">
        <w:rPr>
          <w:rFonts w:ascii="Arial" w:hAnsi="Arial" w:cs="Arial"/>
          <w:color w:val="A6A6A6" w:themeColor="background1" w:themeShade="A6"/>
          <w:sz w:val="32"/>
        </w:rPr>
        <w:t>_____</w:t>
      </w:r>
      <w:r>
        <w:rPr>
          <w:rFonts w:ascii="Arial" w:hAnsi="Arial" w:cs="Arial"/>
          <w:color w:val="A6A6A6" w:themeColor="background1" w:themeShade="A6"/>
          <w:sz w:val="32"/>
        </w:rPr>
        <w:t>_____</w:t>
      </w:r>
      <w:r w:rsidRPr="00AE5CDA">
        <w:rPr>
          <w:rFonts w:ascii="Arial" w:hAnsi="Arial" w:cs="Arial"/>
          <w:color w:val="A6A6A6" w:themeColor="background1" w:themeShade="A6"/>
          <w:sz w:val="32"/>
        </w:rPr>
        <w:t>__________________________</w:t>
      </w:r>
    </w:p>
    <w:p w:rsidR="00AE5CDA" w:rsidRPr="00AE5CDA" w:rsidRDefault="00AE5CDA" w:rsidP="006C3737">
      <w:pPr>
        <w:jc w:val="center"/>
        <w:rPr>
          <w:rFonts w:ascii="Arial" w:hAnsi="Arial" w:cs="Arial"/>
          <w:color w:val="A6A6A6" w:themeColor="background1" w:themeShade="A6"/>
          <w:sz w:val="32"/>
        </w:rPr>
      </w:pPr>
    </w:p>
    <w:p w:rsidR="00AE5CDA" w:rsidRPr="00AE5CDA" w:rsidRDefault="00AE5CDA" w:rsidP="006C3737">
      <w:pPr>
        <w:jc w:val="center"/>
        <w:rPr>
          <w:rFonts w:ascii="Arial" w:hAnsi="Arial" w:cs="Arial"/>
          <w:color w:val="A6A6A6" w:themeColor="background1" w:themeShade="A6"/>
          <w:sz w:val="32"/>
        </w:rPr>
      </w:pPr>
      <w:r w:rsidRPr="00AE5CDA">
        <w:rPr>
          <w:rFonts w:ascii="Arial" w:hAnsi="Arial" w:cs="Arial"/>
          <w:color w:val="A6A6A6" w:themeColor="background1" w:themeShade="A6"/>
          <w:sz w:val="32"/>
        </w:rPr>
        <w:t>______</w:t>
      </w:r>
      <w:r>
        <w:rPr>
          <w:rFonts w:ascii="Arial" w:hAnsi="Arial" w:cs="Arial"/>
          <w:color w:val="A6A6A6" w:themeColor="background1" w:themeShade="A6"/>
          <w:sz w:val="32"/>
        </w:rPr>
        <w:t>_____</w:t>
      </w:r>
      <w:r w:rsidRPr="00AE5CDA">
        <w:rPr>
          <w:rFonts w:ascii="Arial" w:hAnsi="Arial" w:cs="Arial"/>
          <w:color w:val="A6A6A6" w:themeColor="background1" w:themeShade="A6"/>
          <w:sz w:val="32"/>
        </w:rPr>
        <w:t>_________________________</w:t>
      </w:r>
    </w:p>
    <w:p w:rsidR="008126D2" w:rsidRDefault="006C3737">
      <w:pPr>
        <w:spacing w:after="20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  <w:r w:rsidR="008126D2">
        <w:rPr>
          <w:rFonts w:ascii="Arial" w:hAnsi="Arial" w:cs="Arial"/>
          <w:sz w:val="32"/>
        </w:rPr>
        <w:lastRenderedPageBreak/>
        <w:br w:type="page"/>
      </w:r>
    </w:p>
    <w:p w:rsidR="006C3737" w:rsidRDefault="006C3737">
      <w:pPr>
        <w:spacing w:after="200"/>
        <w:rPr>
          <w:rFonts w:ascii="Arial" w:hAnsi="Arial" w:cs="Arial"/>
          <w:sz w:val="32"/>
        </w:rPr>
      </w:pPr>
    </w:p>
    <w:p w:rsidR="00354E14" w:rsidRDefault="00354E14" w:rsidP="00354E14">
      <w:pPr>
        <w:rPr>
          <w:rFonts w:ascii="Arial" w:hAnsi="Arial" w:cs="Arial"/>
          <w:color w:val="FF0000"/>
          <w:sz w:val="52"/>
        </w:rPr>
      </w:pPr>
      <w:r w:rsidRPr="00887592">
        <w:rPr>
          <w:rFonts w:ascii="Arial" w:hAnsi="Arial" w:cs="Arial"/>
          <w:color w:val="FF0000"/>
          <w:sz w:val="52"/>
        </w:rPr>
        <w:t>Frase di ripristino</w:t>
      </w:r>
    </w:p>
    <w:p w:rsidR="008126D2" w:rsidRPr="008126D2" w:rsidRDefault="00354E14" w:rsidP="00CE59BB">
      <w:pPr>
        <w:rPr>
          <w:rFonts w:ascii="Arial" w:hAnsi="Arial" w:cs="Arial"/>
          <w:i/>
          <w:color w:val="auto"/>
          <w:sz w:val="32"/>
          <w:szCs w:val="32"/>
        </w:rPr>
      </w:pPr>
      <w:r w:rsidRPr="008126D2">
        <w:rPr>
          <w:rFonts w:ascii="Arial" w:hAnsi="Arial" w:cs="Arial"/>
          <w:i/>
          <w:color w:val="auto"/>
          <w:sz w:val="36"/>
          <w:szCs w:val="32"/>
        </w:rPr>
        <w:t>Scrivi la frase di ripristino del wallet</w:t>
      </w:r>
    </w:p>
    <w:p w:rsidR="008126D2" w:rsidRDefault="008126D2" w:rsidP="00CE59BB">
      <w:pPr>
        <w:rPr>
          <w:rFonts w:ascii="Arial" w:hAnsi="Arial" w:cs="Arial"/>
          <w:color w:val="auto"/>
          <w:sz w:val="36"/>
        </w:rPr>
      </w:pPr>
    </w:p>
    <w:p w:rsidR="00354E14" w:rsidRDefault="008126D2" w:rsidP="008126D2">
      <w:pPr>
        <w:jc w:val="both"/>
        <w:rPr>
          <w:rFonts w:ascii="Arial" w:hAnsi="Arial" w:cs="Arial"/>
          <w:color w:val="auto"/>
          <w:sz w:val="36"/>
        </w:rPr>
      </w:pPr>
      <w:r>
        <w:rPr>
          <w:rFonts w:ascii="Arial" w:hAnsi="Arial" w:cs="Arial"/>
          <w:color w:val="auto"/>
          <w:sz w:val="36"/>
        </w:rPr>
        <w:t>Q</w:t>
      </w:r>
      <w:r w:rsidR="00354E14">
        <w:rPr>
          <w:rFonts w:ascii="Arial" w:hAnsi="Arial" w:cs="Arial"/>
          <w:color w:val="auto"/>
          <w:sz w:val="36"/>
        </w:rPr>
        <w:t>uando accedi per la prima volta al wallet</w:t>
      </w:r>
      <w:r>
        <w:rPr>
          <w:rFonts w:ascii="Arial" w:hAnsi="Arial" w:cs="Arial"/>
          <w:color w:val="auto"/>
          <w:sz w:val="36"/>
        </w:rPr>
        <w:t>, verranno mostrate sul tuo dispositivo 12 parole</w:t>
      </w:r>
      <w:r w:rsidR="00354E14">
        <w:rPr>
          <w:rFonts w:ascii="Arial" w:hAnsi="Arial" w:cs="Arial"/>
          <w:color w:val="auto"/>
          <w:sz w:val="36"/>
        </w:rPr>
        <w:t>. Assicurati di ricopiare ogni singola parola nei campi sottostanti e nello stesso ordine in cui le visualizzi.</w:t>
      </w:r>
    </w:p>
    <w:p w:rsidR="00354E14" w:rsidRDefault="00354E14" w:rsidP="00354E14">
      <w:pPr>
        <w:rPr>
          <w:rFonts w:ascii="Arial" w:hAnsi="Arial" w:cs="Arial"/>
          <w:color w:val="auto"/>
          <w:sz w:val="36"/>
        </w:rPr>
      </w:pPr>
      <w:r>
        <w:rPr>
          <w:rFonts w:ascii="Arial" w:hAnsi="Arial" w:cs="Arial"/>
          <w:color w:val="auto"/>
          <w:sz w:val="36"/>
        </w:rPr>
        <w:t xml:space="preserve">Questo è un backup completo </w:t>
      </w:r>
      <w:r w:rsidR="00411F73">
        <w:rPr>
          <w:rFonts w:ascii="Arial" w:hAnsi="Arial" w:cs="Arial"/>
          <w:color w:val="auto"/>
          <w:sz w:val="36"/>
        </w:rPr>
        <w:t>del tuo account.</w:t>
      </w:r>
    </w:p>
    <w:p w:rsidR="00CE59BB" w:rsidRPr="008A0137" w:rsidRDefault="00CE59BB" w:rsidP="00354E14">
      <w:pPr>
        <w:rPr>
          <w:rFonts w:ascii="Arial" w:hAnsi="Arial" w:cs="Arial"/>
          <w:color w:val="auto"/>
          <w:sz w:val="18"/>
        </w:rPr>
      </w:pPr>
    </w:p>
    <w:p w:rsidR="00332D7A" w:rsidRDefault="00411F73" w:rsidP="00332D7A">
      <w:pPr>
        <w:tabs>
          <w:tab w:val="left" w:pos="28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50C4A" wp14:editId="09A549A7">
                <wp:simplePos x="0" y="0"/>
                <wp:positionH relativeFrom="column">
                  <wp:posOffset>-2536825</wp:posOffset>
                </wp:positionH>
                <wp:positionV relativeFrom="paragraph">
                  <wp:posOffset>12700</wp:posOffset>
                </wp:positionV>
                <wp:extent cx="8626" cy="5136192"/>
                <wp:effectExtent l="0" t="0" r="29845" b="2667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136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75pt,1pt" to="-199.0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" strokecolor="#906700 [1924]"/>
            </w:pict>
          </mc:Fallback>
        </mc:AlternateContent>
      </w:r>
      <w:r w:rsidR="00332D7A"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04"/>
        <w:gridCol w:w="1430"/>
        <w:gridCol w:w="3501"/>
      </w:tblGrid>
      <w:tr w:rsidR="00CE59BB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1.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2.</w:t>
            </w:r>
          </w:p>
        </w:tc>
      </w:tr>
      <w:tr w:rsidR="00A44049" w:rsidRPr="008F4048" w:rsidTr="008F4048">
        <w:trPr>
          <w:trHeight w:val="435"/>
          <w:jc w:val="center"/>
        </w:trPr>
        <w:tc>
          <w:tcPr>
            <w:tcW w:w="35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E59BB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3.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4.</w:t>
            </w:r>
          </w:p>
        </w:tc>
      </w:tr>
      <w:tr w:rsidR="00A44049" w:rsidRPr="008F4048" w:rsidTr="008F4048">
        <w:trPr>
          <w:trHeight w:val="597"/>
          <w:jc w:val="center"/>
        </w:trPr>
        <w:tc>
          <w:tcPr>
            <w:tcW w:w="35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E59BB" w:rsidRPr="008F4048" w:rsidTr="008F4048">
        <w:trPr>
          <w:trHeight w:val="597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5.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6.</w:t>
            </w:r>
          </w:p>
        </w:tc>
      </w:tr>
      <w:tr w:rsidR="00A44049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E59BB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7.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32D7A" w:rsidRPr="008F4048" w:rsidRDefault="00332D7A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332D7A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8.</w:t>
            </w:r>
          </w:p>
        </w:tc>
      </w:tr>
      <w:tr w:rsidR="00A44049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E59BB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9.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10.</w:t>
            </w:r>
          </w:p>
        </w:tc>
      </w:tr>
      <w:tr w:rsidR="00A44049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E59BB" w:rsidRPr="008F4048" w:rsidTr="008F4048">
        <w:trPr>
          <w:trHeight w:val="625"/>
          <w:jc w:val="center"/>
        </w:trPr>
        <w:tc>
          <w:tcPr>
            <w:tcW w:w="3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11.</w:t>
            </w:r>
          </w:p>
        </w:tc>
        <w:tc>
          <w:tcPr>
            <w:tcW w:w="143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4D4D6" w:themeFill="background2"/>
          </w:tcPr>
          <w:p w:rsidR="00A44049" w:rsidRPr="008F4048" w:rsidRDefault="00A44049" w:rsidP="00332D7A">
            <w:pPr>
              <w:tabs>
                <w:tab w:val="left" w:pos="2806"/>
              </w:tabs>
              <w:rPr>
                <w:rFonts w:ascii="Arial" w:hAnsi="Arial" w:cs="Arial"/>
                <w:sz w:val="24"/>
                <w:szCs w:val="32"/>
              </w:rPr>
            </w:pPr>
            <w:r w:rsidRPr="008F4048">
              <w:rPr>
                <w:rFonts w:ascii="Arial" w:hAnsi="Arial" w:cs="Arial"/>
                <w:sz w:val="24"/>
                <w:szCs w:val="32"/>
              </w:rPr>
              <w:t>12.</w:t>
            </w:r>
          </w:p>
        </w:tc>
      </w:tr>
    </w:tbl>
    <w:p w:rsidR="008126D2" w:rsidRDefault="008126D2" w:rsidP="00332D7A">
      <w:pPr>
        <w:tabs>
          <w:tab w:val="left" w:pos="2806"/>
        </w:tabs>
      </w:pPr>
    </w:p>
    <w:p w:rsidR="008126D2" w:rsidRDefault="008126D2">
      <w:pPr>
        <w:spacing w:after="200"/>
      </w:pPr>
      <w:r>
        <w:br w:type="page"/>
      </w:r>
    </w:p>
    <w:p w:rsidR="00354E14" w:rsidRDefault="008126D2" w:rsidP="00332D7A">
      <w:pPr>
        <w:tabs>
          <w:tab w:val="left" w:pos="2806"/>
        </w:tabs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5D8C59A" wp14:editId="48218AC6">
            <wp:simplePos x="0" y="0"/>
            <wp:positionH relativeFrom="margin">
              <wp:posOffset>1800225</wp:posOffset>
            </wp:positionH>
            <wp:positionV relativeFrom="margin">
              <wp:posOffset>7755890</wp:posOffset>
            </wp:positionV>
            <wp:extent cx="2037715" cy="1433830"/>
            <wp:effectExtent l="0" t="0" r="635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apa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4E14" w:rsidSect="008A0137">
      <w:headerReference w:type="default" r:id="rId11"/>
      <w:footerReference w:type="even" r:id="rId12"/>
      <w:footerReference w:type="default" r:id="rId13"/>
      <w:footerReference w:type="first" r:id="rId14"/>
      <w:pgSz w:w="11907" w:h="16839" w:code="9"/>
      <w:pgMar w:top="-790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CD" w:rsidRDefault="003714CD">
      <w:pPr>
        <w:spacing w:after="0" w:line="240" w:lineRule="auto"/>
      </w:pPr>
      <w:r>
        <w:separator/>
      </w:r>
    </w:p>
  </w:endnote>
  <w:endnote w:type="continuationSeparator" w:id="0">
    <w:p w:rsidR="003714CD" w:rsidRDefault="0037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B2F" w:rsidRPr="00411F73" w:rsidRDefault="008126D2" w:rsidP="008126D2">
    <w:pPr>
      <w:pStyle w:val="Pidipagina"/>
      <w:jc w:val="center"/>
      <w:rPr>
        <w:rFonts w:ascii="Arial" w:hAnsi="Arial" w:cs="Arial"/>
      </w:rPr>
    </w:pPr>
    <w:r>
      <w:rPr>
        <w:rFonts w:ascii="Arial" w:hAnsi="Arial" w:cs="Arial"/>
        <w:sz w:val="28"/>
      </w:rPr>
      <w:t>C</w:t>
    </w:r>
    <w:r w:rsidRPr="006C3737">
      <w:rPr>
        <w:rFonts w:ascii="Arial" w:hAnsi="Arial" w:cs="Arial"/>
        <w:sz w:val="28"/>
      </w:rPr>
      <w:t>onservare questo documento in un luogo sicuro</w:t>
    </w:r>
    <w:r w:rsidRPr="00411F73">
      <w:rPr>
        <w:rFonts w:ascii="Arial" w:hAnsi="Arial" w:cs="Arial"/>
        <w:noProof/>
        <w:color w:val="FF0000"/>
      </w:rPr>
      <w:t xml:space="preserve"> </w:t>
    </w:r>
    <w:r w:rsidR="008372DB" w:rsidRPr="00411F73">
      <w:rPr>
        <w:rFonts w:ascii="Arial" w:hAnsi="Arial" w:cs="Arial"/>
        <w:noProof/>
        <w:color w:val="FF000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D128002" wp14:editId="09C59C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Forma 24" o:spid="_x0000_s1026" style="position:absolute;margin-left:0;margin-top:0;width:561.15pt;height:742.8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E/uAIAALg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B2F" w:rsidRPr="008126D2" w:rsidRDefault="008372DB">
    <w:pPr>
      <w:rPr>
        <w:sz w:val="24"/>
      </w:rPr>
    </w:pPr>
    <w:r w:rsidRPr="008126D2">
      <w:rPr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7D0CEBEF" wp14:editId="73C420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Forma 21" o:spid="_x0000_s1026" style="position:absolute;margin-left:0;margin-top:0;width:561.15pt;height:742.8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QnugIAALk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4y1Ce6&#10;AgAAu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 w:rsidR="008126D2" w:rsidRPr="008126D2">
      <w:rPr>
        <w:rFonts w:ascii="Arial" w:hAnsi="Arial" w:cs="Arial"/>
        <w:color w:val="FF0000"/>
        <w:sz w:val="28"/>
      </w:rPr>
      <w:t xml:space="preserve"> ATTENZIONE: Non comunicare a nessuno questa frase di backup</w:t>
    </w:r>
  </w:p>
  <w:p w:rsidR="00180B2F" w:rsidRDefault="00180B2F">
    <w:pPr>
      <w:pStyle w:val="Pidipa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B2F" w:rsidRPr="006C3737" w:rsidRDefault="006C3737" w:rsidP="006C3737">
    <w:pPr>
      <w:pStyle w:val="Pidipagina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C</w:t>
    </w:r>
    <w:r w:rsidRPr="006C3737">
      <w:rPr>
        <w:rFonts w:ascii="Arial" w:hAnsi="Arial" w:cs="Arial"/>
        <w:sz w:val="28"/>
      </w:rPr>
      <w:t>onservare questo documento in un luogo sicuro</w:t>
    </w:r>
    <w:r w:rsidR="008372DB" w:rsidRPr="006C3737">
      <w:rPr>
        <w:rFonts w:ascii="Arial" w:hAnsi="Arial" w:cs="Arial"/>
        <w:noProof/>
        <w:sz w:val="28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462328EE" wp14:editId="4DE617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2" name="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Forma 24" o:spid="_x0000_s1026" style="position:absolute;margin-left:0;margin-top:0;width:563.05pt;height:744.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CD" w:rsidRDefault="003714CD">
      <w:pPr>
        <w:spacing w:after="0" w:line="240" w:lineRule="auto"/>
      </w:pPr>
      <w:r>
        <w:separator/>
      </w:r>
    </w:p>
  </w:footnote>
  <w:footnote w:type="continuationSeparator" w:id="0">
    <w:p w:rsidR="003714CD" w:rsidRDefault="0037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6D2" w:rsidRDefault="008126D2">
    <w:pPr>
      <w:pStyle w:val="Intestazione"/>
    </w:pPr>
    <w:r w:rsidRPr="00411F73">
      <w:rPr>
        <w:rFonts w:ascii="Arial" w:hAnsi="Arial" w:cs="Arial"/>
        <w:noProof/>
        <w:color w:val="FF0000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267BA7EC" wp14:editId="70E5DB14">
              <wp:simplePos x="0" y="0"/>
              <wp:positionH relativeFrom="rightMargin">
                <wp:posOffset>149718</wp:posOffset>
              </wp:positionH>
              <wp:positionV relativeFrom="margin">
                <wp:posOffset>4111293</wp:posOffset>
              </wp:positionV>
              <wp:extent cx="531495" cy="4544705"/>
              <wp:effectExtent l="0" t="0" r="0" b="0"/>
              <wp:wrapNone/>
              <wp:docPr id="4" name="Rettango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454470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126D2" w:rsidRDefault="008F4048" w:rsidP="008126D2">
                          <w:pPr>
                            <w:pStyle w:val="Testogrigio"/>
                          </w:pPr>
                          <w:sdt>
                            <w:sdtPr>
                              <w:id w:val="238882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26D2">
                                <w:t>Frase di ripristino del wallet</w:t>
                              </w:r>
                            </w:sdtContent>
                          </w:sdt>
                          <w:r w:rsidR="008126D2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tangolo 22" o:spid="_x0000_s1027" style="position:absolute;margin-left:11.8pt;margin-top:323.7pt;width:41.85pt;height:357.85pt;z-index:251671552;visibility:visible;mso-wrap-style:square;mso-width-percent:5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8126D2" w:rsidRDefault="008126D2" w:rsidP="008126D2">
                    <w:pPr>
                      <w:pStyle w:val="Testogrigio"/>
                    </w:pPr>
                    <w:sdt>
                      <w:sdtPr>
                        <w:id w:val="2388824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>
                          <w:t>Frase di ripristino del wallet</w:t>
                        </w:r>
                      </w:sdtContent>
                    </w:sdt>
                    <w:r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Puntoelenco5"/>
      <w:lvlText w:val="○"/>
      <w:lvlJc w:val="left"/>
      <w:pPr>
        <w:ind w:left="1800" w:hanging="360"/>
      </w:pPr>
      <w:rPr>
        <w:rFonts w:ascii="Monotype Corsiva" w:hAnsi="Monotype Corsiva" w:hint="default"/>
        <w:color w:val="E66C7D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Puntoelenco4"/>
      <w:lvlText w:val=""/>
      <w:lvlJc w:val="left"/>
      <w:pPr>
        <w:ind w:left="1440" w:hanging="360"/>
      </w:pPr>
      <w:rPr>
        <w:rFonts w:ascii="Symbol" w:hAnsi="Symbol" w:hint="default"/>
        <w:color w:val="E66C7D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Puntoelenco3"/>
      <w:lvlText w:val=""/>
      <w:lvlJc w:val="left"/>
      <w:pPr>
        <w:ind w:left="1080" w:hanging="360"/>
      </w:pPr>
      <w:rPr>
        <w:rFonts w:ascii="Symbol" w:hAnsi="Symbol" w:hint="default"/>
        <w:color w:val="FFD15D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Puntoelenco2"/>
      <w:lvlText w:val=""/>
      <w:lvlJc w:val="left"/>
      <w:pPr>
        <w:ind w:left="720" w:hanging="360"/>
      </w:pPr>
      <w:rPr>
        <w:rFonts w:ascii="Symbol" w:hAnsi="Symbol" w:hint="default"/>
        <w:color w:val="F0AD00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B38000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attachedTemplate r:id="rId1"/>
  <w:defaultTabStop w:val="709"/>
  <w:hyphenationZone w:val="280"/>
  <w:evenAndOddHeaders/>
  <w:drawingGridHorizontalSpacing w:val="110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4CD"/>
    <w:rsid w:val="00180B2F"/>
    <w:rsid w:val="00332D7A"/>
    <w:rsid w:val="00354E14"/>
    <w:rsid w:val="003714CD"/>
    <w:rsid w:val="00411F73"/>
    <w:rsid w:val="006C3737"/>
    <w:rsid w:val="008126D2"/>
    <w:rsid w:val="008372DB"/>
    <w:rsid w:val="00887592"/>
    <w:rsid w:val="008A0137"/>
    <w:rsid w:val="008F4048"/>
    <w:rsid w:val="00A44049"/>
    <w:rsid w:val="00AE5CDA"/>
    <w:rsid w:val="00C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B38000" w:themeColor="accent1" w:themeShade="BF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B38000" w:themeColor="accent1" w:themeShade="BF"/>
      <w:spacing w:val="20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F0AD00" w:themeColor="accent1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D8243D" w:themeColor="accent3" w:themeShade="BF"/>
      <w:spacing w:val="20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D8243D" w:themeColor="accent3" w:themeShade="BF"/>
      <w:spacing w:val="20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901829" w:themeColor="accent3" w:themeShade="80"/>
      <w:spacing w:val="10"/>
      <w:sz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901829" w:themeColor="accent3" w:themeShade="80"/>
      <w:spacing w:val="10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F0AD00" w:themeColor="accent1"/>
      <w:spacing w:val="1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F0AD00" w:themeColor="accent1"/>
      <w:spacing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="Times New Roman"/>
      <w:color w:val="000000" w:themeColor="text1"/>
      <w:szCs w:val="20"/>
    </w:r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Formuladichiusura">
    <w:name w:val="Closing"/>
    <w:basedOn w:val="Normale"/>
    <w:link w:val="FormuladichiusuraCarattere"/>
    <w:uiPriority w:val="7"/>
    <w:unhideWhenUsed/>
    <w:qFormat/>
    <w:pPr>
      <w:spacing w:before="480" w:after="960"/>
      <w:contextualSpacing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7"/>
    <w:rPr>
      <w:rFonts w:cs="Times New Roman"/>
      <w:color w:val="000000" w:themeColor="text1"/>
      <w:szCs w:val="20"/>
    </w:rPr>
  </w:style>
  <w:style w:type="paragraph" w:customStyle="1" w:styleId="Indirizzodestinatario1">
    <w:name w:val="Indirizzo destinatario1"/>
    <w:basedOn w:val="Nessunaspaziatura"/>
    <w:uiPriority w:val="5"/>
    <w:qFormat/>
    <w:pPr>
      <w:spacing w:after="360"/>
      <w:contextualSpacing/>
    </w:pPr>
  </w:style>
  <w:style w:type="paragraph" w:styleId="Formuladiapertura">
    <w:name w:val="Salutation"/>
    <w:basedOn w:val="Nessunaspaziatura"/>
    <w:next w:val="Normale"/>
    <w:link w:val="FormuladiaperturaCarattere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6"/>
    <w:rPr>
      <w:rFonts w:cs="Times New Roman"/>
      <w:b/>
      <w:color w:val="000000" w:themeColor="text1"/>
      <w:szCs w:val="20"/>
    </w:rPr>
  </w:style>
  <w:style w:type="paragraph" w:customStyle="1" w:styleId="Indirizzomittente1">
    <w:name w:val="Indirizzo mittente1"/>
    <w:basedOn w:val="Nessunaspaziatura"/>
    <w:uiPriority w:val="3"/>
    <w:qFormat/>
    <w:pPr>
      <w:spacing w:after="360"/>
      <w:contextualSpacing/>
    </w:pPr>
  </w:style>
  <w:style w:type="character" w:styleId="Testosegnaposto">
    <w:name w:val="Placeholder Text"/>
    <w:basedOn w:val="Carpredefinitoparagrafo"/>
    <w:uiPriority w:val="99"/>
    <w:unhideWhenUsed/>
    <w:qFormat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200"/>
      <w:contextualSpacing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="Times New Roman"/>
      <w:color w:val="000000" w:themeColor="text1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stodelblocco">
    <w:name w:val="Block Text"/>
    <w:aliases w:val="Quote"/>
    <w:uiPriority w:val="40"/>
    <w:pPr>
      <w:pBdr>
        <w:top w:val="single" w:sz="2" w:space="10" w:color="FFD15D" w:themeColor="accent1" w:themeTint="99"/>
        <w:bottom w:val="single" w:sz="24" w:space="10" w:color="FFD15D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olodellibro">
    <w:name w:val="Book Title"/>
    <w:basedOn w:val="Carpredefinitoparagrafo"/>
    <w:uiPriority w:val="33"/>
    <w:qFormat/>
    <w:rPr>
      <w:rFonts w:asciiTheme="majorHAnsi" w:hAnsiTheme="majorHAnsi" w:cs="Times New Roman"/>
      <w:i/>
      <w:color w:val="C648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0" w:line="240" w:lineRule="auto"/>
    </w:pPr>
    <w:rPr>
      <w:bCs/>
      <w:smallCaps/>
      <w:color w:val="3691AA" w:themeColor="accent2" w:themeShade="BF"/>
      <w:spacing w:val="10"/>
      <w:sz w:val="18"/>
      <w:szCs w:val="18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customStyle="1" w:styleId="DataCarattere">
    <w:name w:val="Data Carattere"/>
    <w:basedOn w:val="Carpredefinitoparagrafo"/>
    <w:link w:val="Data"/>
    <w:uiPriority w:val="99"/>
    <w:semiHidden/>
    <w:rPr>
      <w:rFonts w:cs="Times New Roman"/>
      <w:color w:val="000000" w:themeColor="text1"/>
      <w:szCs w:val="20"/>
    </w:rPr>
  </w:style>
  <w:style w:type="character" w:styleId="Enfasicorsivo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="Times New Roman"/>
      <w:color w:val="000000" w:themeColor="text1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="Times New Roman"/>
      <w:b/>
      <w:color w:val="B38000" w:themeColor="accent1" w:themeShade="BF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="Times New Roman"/>
      <w:b/>
      <w:color w:val="B38000" w:themeColor="accent1" w:themeShade="BF"/>
      <w:spacing w:val="2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="Times New Roman"/>
      <w:b/>
      <w:color w:val="F0AD00" w:themeColor="accent1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="Times New Roman"/>
      <w:b/>
      <w:color w:val="D8243D" w:themeColor="accent3" w:themeShade="BF"/>
      <w:spacing w:val="2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="Times New Roman"/>
      <w:b/>
      <w:i/>
      <w:color w:val="D8243D" w:themeColor="accent3" w:themeShade="BF"/>
      <w:spacing w:val="20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="Times New Roman"/>
      <w:color w:val="901829" w:themeColor="accent3" w:themeShade="80"/>
      <w:spacing w:val="1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="Times New Roman"/>
      <w:i/>
      <w:color w:val="901829" w:themeColor="accent3" w:themeShade="80"/>
      <w:spacing w:val="10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="Times New Roman"/>
      <w:color w:val="F0AD00" w:themeColor="accent1"/>
      <w:spacing w:val="1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="Times New Roman"/>
      <w:i/>
      <w:color w:val="F0AD00" w:themeColor="accent1"/>
      <w:spacing w:val="1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Pr>
      <w:color w:val="168BBA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="Times New Roman"/>
      <w:b/>
      <w:i/>
      <w:smallCaps/>
      <w:color w:val="60B5CC" w:themeColor="accent2"/>
      <w:spacing w:val="2"/>
      <w:w w:val="100"/>
      <w:sz w:val="20"/>
      <w:szCs w:val="20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single" w:sz="36" w:space="10" w:color="FFD15D" w:themeColor="accent1" w:themeTint="99"/>
        <w:left w:val="single" w:sz="24" w:space="10" w:color="F0AD00" w:themeColor="accent1"/>
        <w:bottom w:val="single" w:sz="36" w:space="10" w:color="E66C7D" w:themeColor="accent3"/>
        <w:right w:val="single" w:sz="24" w:space="10" w:color="F0AD00" w:themeColor="accent1"/>
      </w:pBdr>
      <w:shd w:val="clear" w:color="auto" w:fill="F0AD0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hAnsiTheme="majorHAnsi" w:cs="Times New Roman"/>
      <w:i/>
      <w:color w:val="FFFFFF" w:themeColor="background1"/>
      <w:sz w:val="32"/>
      <w:szCs w:val="32"/>
      <w:shd w:val="clear" w:color="auto" w:fill="F0AD00" w:themeFill="accent1"/>
    </w:rPr>
  </w:style>
  <w:style w:type="character" w:styleId="Riferimentointenso">
    <w:name w:val="Intense Reference"/>
    <w:basedOn w:val="Carpredefinitoparagrafo"/>
    <w:uiPriority w:val="32"/>
    <w:qFormat/>
    <w:rPr>
      <w:rFonts w:cs="Times New Roman"/>
      <w:b/>
      <w:color w:val="F0AD00" w:themeColor="accent1"/>
      <w:sz w:val="22"/>
      <w:szCs w:val="22"/>
      <w:u w:val="single"/>
    </w:rPr>
  </w:style>
  <w:style w:type="paragraph" w:styleId="Puntoelenco">
    <w:name w:val="List Bullet"/>
    <w:basedOn w:val="Normale"/>
    <w:uiPriority w:val="37"/>
    <w:unhideWhenUsed/>
    <w:qFormat/>
    <w:pPr>
      <w:numPr>
        <w:numId w:val="11"/>
      </w:numPr>
      <w:spacing w:after="0"/>
      <w:contextualSpacing/>
    </w:pPr>
  </w:style>
  <w:style w:type="paragraph" w:styleId="Puntoelenco2">
    <w:name w:val="List Bullet 2"/>
    <w:basedOn w:val="Normale"/>
    <w:uiPriority w:val="37"/>
    <w:unhideWhenUsed/>
    <w:qFormat/>
    <w:pPr>
      <w:numPr>
        <w:numId w:val="12"/>
      </w:numPr>
      <w:spacing w:after="0"/>
    </w:pPr>
  </w:style>
  <w:style w:type="paragraph" w:styleId="Puntoelenco3">
    <w:name w:val="List Bullet 3"/>
    <w:basedOn w:val="Normale"/>
    <w:uiPriority w:val="37"/>
    <w:unhideWhenUsed/>
    <w:qFormat/>
    <w:pPr>
      <w:numPr>
        <w:numId w:val="13"/>
      </w:numPr>
      <w:spacing w:after="0"/>
    </w:pPr>
  </w:style>
  <w:style w:type="paragraph" w:styleId="Puntoelenco4">
    <w:name w:val="List Bullet 4"/>
    <w:basedOn w:val="Normale"/>
    <w:uiPriority w:val="37"/>
    <w:unhideWhenUsed/>
    <w:qFormat/>
    <w:pPr>
      <w:numPr>
        <w:numId w:val="14"/>
      </w:numPr>
      <w:spacing w:after="0"/>
    </w:pPr>
  </w:style>
  <w:style w:type="paragraph" w:styleId="Puntoelenco5">
    <w:name w:val="List Bullet 5"/>
    <w:basedOn w:val="Normale"/>
    <w:uiPriority w:val="37"/>
    <w:unhideWhenUsed/>
    <w:qFormat/>
    <w:pPr>
      <w:numPr>
        <w:numId w:val="15"/>
      </w:numPr>
      <w:spacing w:after="0"/>
    </w:pPr>
  </w:style>
  <w:style w:type="paragraph" w:styleId="Citazione">
    <w:name w:val="Quote"/>
    <w:basedOn w:val="Normale"/>
    <w:link w:val="CitazioneCarattere"/>
    <w:uiPriority w:val="29"/>
    <w:qFormat/>
    <w:rPr>
      <w:i/>
      <w:color w:val="808080" w:themeColor="background1" w:themeShade="8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Enfasigrassetto">
    <w:name w:val="Strong"/>
    <w:uiPriority w:val="22"/>
    <w:qFormat/>
    <w:rPr>
      <w:rFonts w:asciiTheme="minorHAnsi" w:hAnsiTheme="minorHAnsi"/>
      <w:b/>
      <w:color w:val="60B5CC" w:themeColor="accent2"/>
    </w:rPr>
  </w:style>
  <w:style w:type="paragraph" w:styleId="Sottotitolo">
    <w:name w:val="Subtitle"/>
    <w:basedOn w:val="Normale"/>
    <w:link w:val="SottotitoloCarattere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hAnsiTheme="majorHAnsi" w:cstheme="minorBidi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paragraph" w:styleId="Titolo">
    <w:name w:val="Title"/>
    <w:basedOn w:val="Normale"/>
    <w:link w:val="TitoloCarattere"/>
    <w:uiPriority w:val="10"/>
    <w:pPr>
      <w:pBdr>
        <w:bottom w:val="single" w:sz="8" w:space="4" w:color="F0AD00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F0AD00" w:themeColor="accent1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="Times New Roman"/>
      <w:b/>
      <w:smallCaps/>
      <w:color w:val="F0AD00" w:themeColor="accent1"/>
      <w:sz w:val="48"/>
      <w:szCs w:val="48"/>
    </w:r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60B5CC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Testodata">
    <w:name w:val="Testo data"/>
    <w:basedOn w:val="Normale"/>
    <w:uiPriority w:val="35"/>
    <w:pPr>
      <w:spacing w:before="720" w:after="200"/>
      <w:contextualSpacing/>
    </w:pPr>
  </w:style>
  <w:style w:type="paragraph" w:customStyle="1" w:styleId="Testogrigio">
    <w:name w:val="Testo grigio"/>
    <w:basedOn w:val="Nessunaspaziatura"/>
    <w:uiPriority w:val="35"/>
    <w:qFormat/>
    <w:rPr>
      <w:rFonts w:asciiTheme="majorHAnsi" w:hAnsiTheme="majorHAnsi"/>
      <w:sz w:val="20"/>
    </w:rPr>
  </w:style>
  <w:style w:type="paragraph" w:styleId="Paragrafoelenco">
    <w:name w:val="List Paragraph"/>
    <w:basedOn w:val="Normale"/>
    <w:uiPriority w:val="34"/>
    <w:qFormat/>
    <w:rsid w:val="00887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B38000" w:themeColor="accent1" w:themeShade="BF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B38000" w:themeColor="accent1" w:themeShade="BF"/>
      <w:spacing w:val="20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F0AD00" w:themeColor="accent1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D8243D" w:themeColor="accent3" w:themeShade="BF"/>
      <w:spacing w:val="20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D8243D" w:themeColor="accent3" w:themeShade="BF"/>
      <w:spacing w:val="20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901829" w:themeColor="accent3" w:themeShade="80"/>
      <w:spacing w:val="10"/>
      <w:sz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901829" w:themeColor="accent3" w:themeShade="80"/>
      <w:spacing w:val="10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F0AD00" w:themeColor="accent1"/>
      <w:spacing w:val="1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F0AD00" w:themeColor="accent1"/>
      <w:spacing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="Times New Roman"/>
      <w:color w:val="000000" w:themeColor="text1"/>
      <w:szCs w:val="20"/>
    </w:r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</w:style>
  <w:style w:type="paragraph" w:styleId="Formuladichiusura">
    <w:name w:val="Closing"/>
    <w:basedOn w:val="Normale"/>
    <w:link w:val="FormuladichiusuraCarattere"/>
    <w:uiPriority w:val="7"/>
    <w:unhideWhenUsed/>
    <w:qFormat/>
    <w:pPr>
      <w:spacing w:before="480" w:after="960"/>
      <w:contextualSpacing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7"/>
    <w:rPr>
      <w:rFonts w:cs="Times New Roman"/>
      <w:color w:val="000000" w:themeColor="text1"/>
      <w:szCs w:val="20"/>
    </w:rPr>
  </w:style>
  <w:style w:type="paragraph" w:customStyle="1" w:styleId="Indirizzodestinatario1">
    <w:name w:val="Indirizzo destinatario1"/>
    <w:basedOn w:val="Nessunaspaziatura"/>
    <w:uiPriority w:val="5"/>
    <w:qFormat/>
    <w:pPr>
      <w:spacing w:after="360"/>
      <w:contextualSpacing/>
    </w:pPr>
  </w:style>
  <w:style w:type="paragraph" w:styleId="Formuladiapertura">
    <w:name w:val="Salutation"/>
    <w:basedOn w:val="Nessunaspaziatura"/>
    <w:next w:val="Normale"/>
    <w:link w:val="FormuladiaperturaCarattere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6"/>
    <w:rPr>
      <w:rFonts w:cs="Times New Roman"/>
      <w:b/>
      <w:color w:val="000000" w:themeColor="text1"/>
      <w:szCs w:val="20"/>
    </w:rPr>
  </w:style>
  <w:style w:type="paragraph" w:customStyle="1" w:styleId="Indirizzomittente1">
    <w:name w:val="Indirizzo mittente1"/>
    <w:basedOn w:val="Nessunaspaziatura"/>
    <w:uiPriority w:val="3"/>
    <w:qFormat/>
    <w:pPr>
      <w:spacing w:after="360"/>
      <w:contextualSpacing/>
    </w:pPr>
  </w:style>
  <w:style w:type="character" w:styleId="Testosegnaposto">
    <w:name w:val="Placeholder Text"/>
    <w:basedOn w:val="Carpredefinitoparagrafo"/>
    <w:uiPriority w:val="99"/>
    <w:unhideWhenUsed/>
    <w:qFormat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200"/>
      <w:contextualSpacing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="Times New Roman"/>
      <w:color w:val="000000" w:themeColor="text1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stodelblocco">
    <w:name w:val="Block Text"/>
    <w:aliases w:val="Quote"/>
    <w:uiPriority w:val="40"/>
    <w:pPr>
      <w:pBdr>
        <w:top w:val="single" w:sz="2" w:space="10" w:color="FFD15D" w:themeColor="accent1" w:themeTint="99"/>
        <w:bottom w:val="single" w:sz="24" w:space="10" w:color="FFD15D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olodellibro">
    <w:name w:val="Book Title"/>
    <w:basedOn w:val="Carpredefinitoparagrafo"/>
    <w:uiPriority w:val="33"/>
    <w:qFormat/>
    <w:rPr>
      <w:rFonts w:asciiTheme="majorHAnsi" w:hAnsiTheme="majorHAnsi" w:cs="Times New Roman"/>
      <w:i/>
      <w:color w:val="C648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after="0" w:line="240" w:lineRule="auto"/>
    </w:pPr>
    <w:rPr>
      <w:bCs/>
      <w:smallCaps/>
      <w:color w:val="3691AA" w:themeColor="accent2" w:themeShade="BF"/>
      <w:spacing w:val="10"/>
      <w:sz w:val="18"/>
      <w:szCs w:val="18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</w:style>
  <w:style w:type="character" w:customStyle="1" w:styleId="DataCarattere">
    <w:name w:val="Data Carattere"/>
    <w:basedOn w:val="Carpredefinitoparagrafo"/>
    <w:link w:val="Data"/>
    <w:uiPriority w:val="99"/>
    <w:semiHidden/>
    <w:rPr>
      <w:rFonts w:cs="Times New Roman"/>
      <w:color w:val="000000" w:themeColor="text1"/>
      <w:szCs w:val="20"/>
    </w:rPr>
  </w:style>
  <w:style w:type="character" w:styleId="Enfasicorsivo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="Times New Roman"/>
      <w:color w:val="000000" w:themeColor="text1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="Times New Roman"/>
      <w:b/>
      <w:color w:val="B38000" w:themeColor="accent1" w:themeShade="BF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="Times New Roman"/>
      <w:b/>
      <w:color w:val="B38000" w:themeColor="accent1" w:themeShade="BF"/>
      <w:spacing w:val="2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="Times New Roman"/>
      <w:b/>
      <w:color w:val="F0AD00" w:themeColor="accent1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="Times New Roman"/>
      <w:b/>
      <w:color w:val="D8243D" w:themeColor="accent3" w:themeShade="BF"/>
      <w:spacing w:val="20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="Times New Roman"/>
      <w:b/>
      <w:i/>
      <w:color w:val="D8243D" w:themeColor="accent3" w:themeShade="BF"/>
      <w:spacing w:val="20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="Times New Roman"/>
      <w:color w:val="901829" w:themeColor="accent3" w:themeShade="80"/>
      <w:spacing w:val="1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="Times New Roman"/>
      <w:i/>
      <w:color w:val="901829" w:themeColor="accent3" w:themeShade="80"/>
      <w:spacing w:val="10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="Times New Roman"/>
      <w:color w:val="F0AD00" w:themeColor="accent1"/>
      <w:spacing w:val="1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="Times New Roman"/>
      <w:i/>
      <w:color w:val="F0AD00" w:themeColor="accent1"/>
      <w:spacing w:val="1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Pr>
      <w:color w:val="168BBA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="Times New Roman"/>
      <w:b/>
      <w:i/>
      <w:smallCaps/>
      <w:color w:val="60B5CC" w:themeColor="accent2"/>
      <w:spacing w:val="2"/>
      <w:w w:val="100"/>
      <w:sz w:val="20"/>
      <w:szCs w:val="20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single" w:sz="36" w:space="10" w:color="FFD15D" w:themeColor="accent1" w:themeTint="99"/>
        <w:left w:val="single" w:sz="24" w:space="10" w:color="F0AD00" w:themeColor="accent1"/>
        <w:bottom w:val="single" w:sz="36" w:space="10" w:color="E66C7D" w:themeColor="accent3"/>
        <w:right w:val="single" w:sz="24" w:space="10" w:color="F0AD00" w:themeColor="accent1"/>
      </w:pBdr>
      <w:shd w:val="clear" w:color="auto" w:fill="F0AD0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hAnsiTheme="majorHAnsi" w:cs="Times New Roman"/>
      <w:i/>
      <w:color w:val="FFFFFF" w:themeColor="background1"/>
      <w:sz w:val="32"/>
      <w:szCs w:val="32"/>
      <w:shd w:val="clear" w:color="auto" w:fill="F0AD00" w:themeFill="accent1"/>
    </w:rPr>
  </w:style>
  <w:style w:type="character" w:styleId="Riferimentointenso">
    <w:name w:val="Intense Reference"/>
    <w:basedOn w:val="Carpredefinitoparagrafo"/>
    <w:uiPriority w:val="32"/>
    <w:qFormat/>
    <w:rPr>
      <w:rFonts w:cs="Times New Roman"/>
      <w:b/>
      <w:color w:val="F0AD00" w:themeColor="accent1"/>
      <w:sz w:val="22"/>
      <w:szCs w:val="22"/>
      <w:u w:val="single"/>
    </w:rPr>
  </w:style>
  <w:style w:type="paragraph" w:styleId="Puntoelenco">
    <w:name w:val="List Bullet"/>
    <w:basedOn w:val="Normale"/>
    <w:uiPriority w:val="37"/>
    <w:unhideWhenUsed/>
    <w:qFormat/>
    <w:pPr>
      <w:numPr>
        <w:numId w:val="11"/>
      </w:numPr>
      <w:spacing w:after="0"/>
      <w:contextualSpacing/>
    </w:pPr>
  </w:style>
  <w:style w:type="paragraph" w:styleId="Puntoelenco2">
    <w:name w:val="List Bullet 2"/>
    <w:basedOn w:val="Normale"/>
    <w:uiPriority w:val="37"/>
    <w:unhideWhenUsed/>
    <w:qFormat/>
    <w:pPr>
      <w:numPr>
        <w:numId w:val="12"/>
      </w:numPr>
      <w:spacing w:after="0"/>
    </w:pPr>
  </w:style>
  <w:style w:type="paragraph" w:styleId="Puntoelenco3">
    <w:name w:val="List Bullet 3"/>
    <w:basedOn w:val="Normale"/>
    <w:uiPriority w:val="37"/>
    <w:unhideWhenUsed/>
    <w:qFormat/>
    <w:pPr>
      <w:numPr>
        <w:numId w:val="13"/>
      </w:numPr>
      <w:spacing w:after="0"/>
    </w:pPr>
  </w:style>
  <w:style w:type="paragraph" w:styleId="Puntoelenco4">
    <w:name w:val="List Bullet 4"/>
    <w:basedOn w:val="Normale"/>
    <w:uiPriority w:val="37"/>
    <w:unhideWhenUsed/>
    <w:qFormat/>
    <w:pPr>
      <w:numPr>
        <w:numId w:val="14"/>
      </w:numPr>
      <w:spacing w:after="0"/>
    </w:pPr>
  </w:style>
  <w:style w:type="paragraph" w:styleId="Puntoelenco5">
    <w:name w:val="List Bullet 5"/>
    <w:basedOn w:val="Normale"/>
    <w:uiPriority w:val="37"/>
    <w:unhideWhenUsed/>
    <w:qFormat/>
    <w:pPr>
      <w:numPr>
        <w:numId w:val="15"/>
      </w:numPr>
      <w:spacing w:after="0"/>
    </w:pPr>
  </w:style>
  <w:style w:type="paragraph" w:styleId="Citazione">
    <w:name w:val="Quote"/>
    <w:basedOn w:val="Normale"/>
    <w:link w:val="CitazioneCarattere"/>
    <w:uiPriority w:val="29"/>
    <w:qFormat/>
    <w:rPr>
      <w:i/>
      <w:color w:val="808080" w:themeColor="background1" w:themeShade="8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Enfasigrassetto">
    <w:name w:val="Strong"/>
    <w:uiPriority w:val="22"/>
    <w:qFormat/>
    <w:rPr>
      <w:rFonts w:asciiTheme="minorHAnsi" w:hAnsiTheme="minorHAnsi"/>
      <w:b/>
      <w:color w:val="60B5CC" w:themeColor="accent2"/>
    </w:rPr>
  </w:style>
  <w:style w:type="paragraph" w:styleId="Sottotitolo">
    <w:name w:val="Subtitle"/>
    <w:basedOn w:val="Normale"/>
    <w:link w:val="SottotitoloCarattere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hAnsiTheme="majorHAnsi" w:cstheme="minorBidi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paragraph" w:styleId="Titolo">
    <w:name w:val="Title"/>
    <w:basedOn w:val="Normale"/>
    <w:link w:val="TitoloCarattere"/>
    <w:uiPriority w:val="10"/>
    <w:pPr>
      <w:pBdr>
        <w:bottom w:val="single" w:sz="8" w:space="4" w:color="F0AD00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F0AD00" w:themeColor="accent1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="Times New Roman"/>
      <w:b/>
      <w:smallCaps/>
      <w:color w:val="F0AD00" w:themeColor="accent1"/>
      <w:sz w:val="48"/>
      <w:szCs w:val="48"/>
    </w:rPr>
  </w:style>
  <w:style w:type="paragraph" w:styleId="Sommario1">
    <w:name w:val="toc 1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60B5CC" w:themeColor="accen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Testodata">
    <w:name w:val="Testo data"/>
    <w:basedOn w:val="Normale"/>
    <w:uiPriority w:val="35"/>
    <w:pPr>
      <w:spacing w:before="720" w:after="200"/>
      <w:contextualSpacing/>
    </w:pPr>
  </w:style>
  <w:style w:type="paragraph" w:customStyle="1" w:styleId="Testogrigio">
    <w:name w:val="Testo grigio"/>
    <w:basedOn w:val="Nessunaspaziatura"/>
    <w:uiPriority w:val="35"/>
    <w:qFormat/>
    <w:rPr>
      <w:rFonts w:asciiTheme="majorHAnsi" w:hAnsiTheme="majorHAnsi"/>
      <w:sz w:val="20"/>
    </w:rPr>
  </w:style>
  <w:style w:type="paragraph" w:styleId="Paragrafoelenco">
    <w:name w:val="List Paragraph"/>
    <w:basedOn w:val="Normale"/>
    <w:uiPriority w:val="34"/>
    <w:qFormat/>
    <w:rsid w:val="0088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0\Equity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Modulo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98DB0-9A89-4560-8C6D-ED890C05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EquityLetter.Dotx</Template>
  <TotalTime>59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Frase di ripristino del wallet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CASIZZONE SERGIO</dc:creator>
  <cp:lastModifiedBy>Sergio Casizzone</cp:lastModifiedBy>
  <cp:revision>3</cp:revision>
  <cp:lastPrinted>2019-07-12T07:16:00Z</cp:lastPrinted>
  <dcterms:created xsi:type="dcterms:W3CDTF">2019-07-12T06:23:00Z</dcterms:created>
  <dcterms:modified xsi:type="dcterms:W3CDTF">2019-10-17T12:40:00Z</dcterms:modified>
</cp:coreProperties>
</file>